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 Electron App to Standalone Application</w:t>
      </w:r>
    </w:p>
    <w:p>
      <w:pPr>
        <w:pStyle w:val="Heading2"/>
      </w:pPr>
      <w:r>
        <w:t>1. Install Dependencies</w:t>
      </w:r>
    </w:p>
    <w:p>
      <w:r>
        <w:t>First, ensure you have `npm` and `Node.js` installed.</w:t>
      </w:r>
    </w:p>
    <w:p>
      <w:r>
        <w:t>Install `electron-packager` by running the following command:</w:t>
      </w:r>
    </w:p>
    <w:p>
      <w:r>
        <w:t>npm install electron-packager --save-dev</w:t>
      </w:r>
    </w:p>
    <w:p>
      <w:r>
        <w:t>Alternatively, you can use `electron-builder` if you need advanced options for creating installers.</w:t>
      </w:r>
    </w:p>
    <w:p>
      <w:pPr>
        <w:pStyle w:val="Heading2"/>
      </w:pPr>
      <w:r>
        <w:t>2. Update package.json</w:t>
      </w:r>
    </w:p>
    <w:p>
      <w:r>
        <w:t>Add the `main` field to point to your `main.js` file (or the file where you initialize Electron):</w:t>
      </w:r>
    </w:p>
    <w:p>
      <w:r>
        <w:br/>
        <w:t>{</w:t>
        <w:br/>
        <w:t xml:space="preserve">  "name": "image-to-pdf-app",</w:t>
        <w:br/>
        <w:t xml:space="preserve">  "version": "1.0.0",</w:t>
        <w:br/>
        <w:t xml:space="preserve">  "description": "An app to convert images to PDF",</w:t>
        <w:br/>
        <w:t xml:space="preserve">  "main": "main.js",</w:t>
        <w:br/>
        <w:t xml:space="preserve">  "scripts": {</w:t>
        <w:br/>
        <w:t xml:space="preserve">    "start": "electron ."</w:t>
        <w:br/>
        <w:t xml:space="preserve">  },</w:t>
        <w:br/>
        <w:t xml:space="preserve">  "devDependencies": {</w:t>
        <w:br/>
        <w:t xml:space="preserve">    "electron": "^25.0.0",</w:t>
        <w:br/>
        <w:t xml:space="preserve">    "electron-packager": "^16.0.0"</w:t>
        <w:br/>
        <w:t xml:space="preserve">  }</w:t>
        <w:br/>
        <w:t>}</w:t>
        <w:br/>
      </w:r>
    </w:p>
    <w:p>
      <w:pPr>
        <w:pStyle w:val="Heading2"/>
      </w:pPr>
      <w:r>
        <w:t>3. Package the App</w:t>
      </w:r>
    </w:p>
    <w:p>
      <w:r>
        <w:t>Use `electron-packager` to package the app.</w:t>
      </w:r>
    </w:p>
    <w:p>
      <w:pPr>
        <w:pStyle w:val="Heading3"/>
      </w:pPr>
      <w:r>
        <w:t>Run the Packaging Command</w:t>
      </w:r>
    </w:p>
    <w:p>
      <w:r>
        <w:t>Run the following in the terminal:</w:t>
      </w:r>
    </w:p>
    <w:p>
      <w:r>
        <w:t>npx electron-packager . image-to-pdf-app --platform=win32 --arch=x64 --out=dist --overwrite</w:t>
      </w:r>
    </w:p>
    <w:p>
      <w:r>
        <w:t>Command Breakdown:</w:t>
      </w:r>
    </w:p>
    <w:p>
      <w:r>
        <w:br/>
        <w:t>- `.`: Refers to the current directory as the source.</w:t>
        <w:br/>
        <w:t>- `image-to-pdf-app`: The name of your app.</w:t>
        <w:br/>
        <w:t>- `--platform=win32`: Specifies Windows as the target platform. For macOS, use `darwin`; for Linux, use `linux`.</w:t>
        <w:br/>
        <w:t>- `--arch=x64`: Specifies 64-bit architecture. For 32-bit, use `ia32`.</w:t>
        <w:br/>
        <w:t>- `--out=dist`: Outputs the packaged files in the `dist` folder.</w:t>
        <w:br/>
        <w:t>- `--overwrite`: Overwrites existing builds in the `dist` folder.</w:t>
        <w:br/>
      </w:r>
    </w:p>
    <w:p>
      <w:pPr>
        <w:pStyle w:val="Heading2"/>
      </w:pPr>
      <w:r>
        <w:t>4. Optional: Add Icons</w:t>
      </w:r>
    </w:p>
    <w:p>
      <w:r>
        <w:t>To use a custom icon for your app, provide an icon in `.ico` format for Windows or `.icns` for macOS.</w:t>
      </w:r>
    </w:p>
    <w:p>
      <w:pPr>
        <w:pStyle w:val="Heading3"/>
      </w:pPr>
      <w:r>
        <w:t>Add the Icon:</w:t>
      </w:r>
    </w:p>
    <w:p>
      <w:r>
        <w:t>1. Save your icon file as `icon.ico`.</w:t>
      </w:r>
    </w:p>
    <w:p>
      <w:r>
        <w:t>2. Place it in your project directory.</w:t>
      </w:r>
    </w:p>
    <w:p>
      <w:pPr>
        <w:pStyle w:val="Heading3"/>
      </w:pPr>
      <w:r>
        <w:t>Modify the Packaging Command:</w:t>
      </w:r>
    </w:p>
    <w:p>
      <w:r>
        <w:t>Add the `--icon` flag to the packaging command:</w:t>
      </w:r>
    </w:p>
    <w:p>
      <w:r>
        <w:t>npx electron-packager . image-to-pdf-app --platform=win32 --arch=x64 --out=dist --icon=icon.ico --overwrite</w:t>
      </w:r>
    </w:p>
    <w:p>
      <w:pPr>
        <w:pStyle w:val="Heading2"/>
      </w:pPr>
      <w:r>
        <w:t>5. Distribute the App</w:t>
      </w:r>
    </w:p>
    <w:p>
      <w:r>
        <w:t>Once packaged, you can distribute the app by sharing the executable (`.exe` for Windows) in the `dist` folder.</w:t>
      </w:r>
    </w:p>
    <w:p>
      <w:r>
        <w:t>For creating an installer, consider using `electron-builder`. Install it with:</w:t>
      </w:r>
    </w:p>
    <w:p>
      <w:r>
        <w:t>npm install electron-builder --save-dev</w:t>
      </w:r>
    </w:p>
    <w:p>
      <w:r>
        <w:t>You can configure it in `package.json` with a `build` script for generating installers.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